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sz w:val="50"/>
          <w:szCs w:val="50"/>
        </w:rPr>
      </w:pPr>
      <w:r>
        <w:rPr>
          <w:sz w:val="50"/>
          <w:szCs w:val="50"/>
        </w:rPr>
        <w:t>Linux Lab (SLA)</w:t>
      </w:r>
    </w:p>
    <w:p>
      <w:pPr>
        <w:pStyle w:val="Heading2"/>
        <w:rPr>
          <w:sz w:val="28"/>
          <w:szCs w:val="28"/>
        </w:rPr>
      </w:pPr>
      <w:r>
        <w:rPr>
          <w:sz w:val="34"/>
          <w:szCs w:val="34"/>
        </w:rPr>
        <w:t>1. What is Linux and list its distributions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Linux is a free and open-source operating system based on Unix, created by Linus Torvalds in 1991. It's known for its security, stability, and flexibility, making it popular for servers, desktops, and embedded systems.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486400" cy="3003550"/>
            <wp:effectExtent l="0" t="0" r="0" b="0"/>
            <wp:docPr id="1" name="Picture 3" descr="What is Linux Operating System?. Introduction to Linux | by Ritusherke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What is Linux Operating System?. Introduction to Linux | by Ritusherke |  Mediu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br/>
      </w:r>
      <w:r>
        <w:rPr>
          <w:b/>
          <w:bCs/>
          <w:sz w:val="28"/>
          <w:szCs w:val="28"/>
        </w:rPr>
        <w:t>Popular Linux Distributions:</w:t>
      </w:r>
      <w:r>
        <w:rPr>
          <w:sz w:val="28"/>
          <w:szCs w:val="28"/>
        </w:rPr>
        <w:br/>
        <w:t>1. Ubuntu</w:t>
        <w:br/>
        <w:t>2. Debian</w:t>
        <w:br/>
        <w:t>3. Fedora</w:t>
        <w:br/>
        <w:t>4. CentOS</w:t>
        <w:br/>
        <w:t>5. Red Hat Enterprise Linux (RHEL)</w:t>
        <w:br/>
        <w:t>6. Arch Linux</w:t>
        <w:br/>
        <w:t>7. openSUSE</w:t>
        <w:br/>
        <w:t>8. Linux Mint</w:t>
        <w:br/>
        <w:t>9. Manjaro</w:t>
        <w:br/>
        <w:t>10. Zorin OS</w:t>
        <w:br/>
        <w:t>11. Elementary OS</w:t>
        <w:br/>
        <w:t>12. Kali Linux</w:t>
        <w:br/>
        <w:t>13. Gentoo</w:t>
        <w:br/>
        <w:t>14. Slackware</w:t>
        <w:br/>
        <w:t>15. MX Linux</w:t>
      </w:r>
    </w:p>
    <w:p>
      <w:pPr>
        <w:pStyle w:val="Heading2"/>
        <w:rPr>
          <w:sz w:val="34"/>
          <w:szCs w:val="34"/>
        </w:rPr>
      </w:pPr>
      <w:r>
        <w:rPr>
          <w:sz w:val="34"/>
          <w:szCs w:val="34"/>
        </w:rPr>
        <w:t>2. Write the (atleast 5) features of any 5 Linux distributions.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Ubuntu</w:t>
      </w:r>
      <w:r>
        <w:rPr>
          <w:sz w:val="28"/>
          <w:szCs w:val="28"/>
        </w:rPr>
        <w:br/>
        <w:t>1. User-Friendly</w:t>
        <w:br/>
        <w:t>2. LTS Versions</w:t>
        <w:br/>
        <w:t>3. Extensive Software Repository</w:t>
        <w:br/>
        <w:t>4. Community Support</w:t>
        <w:br/>
        <w:t>5. Regular Updates</w:t>
        <w:br/>
        <w:br/>
      </w:r>
      <w:r>
        <w:rPr>
          <w:b/>
          <w:bCs/>
          <w:sz w:val="28"/>
          <w:szCs w:val="28"/>
        </w:rPr>
        <w:t>Debian</w:t>
      </w:r>
      <w:r>
        <w:rPr>
          <w:sz w:val="28"/>
          <w:szCs w:val="28"/>
        </w:rPr>
        <w:br/>
        <w:t>1. Stability</w:t>
        <w:br/>
        <w:t>2. Package Management</w:t>
        <w:br/>
        <w:t>3. Security</w:t>
        <w:br/>
        <w:t>4. Flexibility</w:t>
        <w:br/>
        <w:t>5. Wide Architecture Support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486400" cy="3085465"/>
            <wp:effectExtent l="0" t="0" r="0" b="0"/>
            <wp:docPr id="2" name="Picture 1" descr="Basics of the Debian Package Management System | Packagecloud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asics of the Debian Package Management System | Packagecloud Blo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br/>
      </w:r>
      <w:r>
        <w:rPr>
          <w:b/>
          <w:bCs/>
          <w:sz w:val="28"/>
          <w:szCs w:val="28"/>
        </w:rPr>
        <w:t>Fedora</w:t>
      </w:r>
      <w:r>
        <w:rPr>
          <w:sz w:val="28"/>
          <w:szCs w:val="28"/>
        </w:rPr>
        <w:br/>
        <w:t>1. Cutting-Edge Features</w:t>
        <w:br/>
        <w:t>2. Modular System</w:t>
        <w:br/>
        <w:t>3. Strong Security</w:t>
        <w:br/>
        <w:t>4. Developer-Friendly</w:t>
        <w:br/>
        <w:t>5. Regular Releases</w:t>
        <w:br/>
        <w:br/>
      </w:r>
      <w:r>
        <w:rPr>
          <w:b/>
          <w:bCs/>
          <w:sz w:val="28"/>
          <w:szCs w:val="28"/>
        </w:rPr>
        <w:t>Arch Linux</w:t>
      </w:r>
      <w:r>
        <w:rPr>
          <w:sz w:val="28"/>
          <w:szCs w:val="28"/>
        </w:rPr>
        <w:br/>
        <w:t>1. Rolling Release Model</w:t>
        <w:br/>
        <w:t>2. Customizability</w:t>
        <w:br/>
        <w:t>3. AUR (Arch User Repository)</w:t>
        <w:br/>
        <w:t>4. Minimalistic</w:t>
        <w:br/>
        <w:t>5. Detailed Documentation (Arch Wiki)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486400" cy="4114800"/>
            <wp:effectExtent l="0" t="0" r="0" b="0"/>
            <wp:docPr id="3" name="Picture 2" descr="Arch Linux - Beta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rch Linux - BetaWik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br/>
      </w:r>
      <w:r>
        <w:rPr>
          <w:b/>
          <w:bCs/>
          <w:sz w:val="28"/>
          <w:szCs w:val="28"/>
        </w:rPr>
        <w:t>Linux Mint</w:t>
      </w:r>
      <w:r>
        <w:rPr>
          <w:sz w:val="28"/>
          <w:szCs w:val="28"/>
        </w:rPr>
        <w:br/>
        <w:t>1. User-Friendly Interface</w:t>
        <w:br/>
        <w:t>2. Pre-Installed Multimedia Codecs</w:t>
        <w:br/>
        <w:t>3. Cinnamon Desktop Environment</w:t>
        <w:br/>
        <w:t>4. Stability</w:t>
        <w:br/>
        <w:t>5. Software Manager</w:t>
      </w:r>
    </w:p>
    <w:p>
      <w:pPr>
        <w:pStyle w:val="Heading2"/>
        <w:rPr>
          <w:sz w:val="34"/>
          <w:szCs w:val="34"/>
        </w:rPr>
      </w:pPr>
      <w:r>
        <w:rPr>
          <w:sz w:val="34"/>
          <w:szCs w:val="34"/>
        </w:rPr>
        <w:t>3. Compare Linux operating system with Windows OS. List 10 points or diagram.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Cost: Linux is free, while Windows requires a paid license.</w:t>
        <w:br/>
        <w:t>2. Open Source: Linux is open source, Windows is proprietary.</w:t>
        <w:br/>
        <w:t>3. Security: Linux is generally more secure due to its permission structure.</w:t>
        <w:br/>
        <w:t>4. Updates: Linux updates are user-controlled, Windows updates are often mandatory.</w:t>
        <w:br/>
        <w:t>5. Customizability: Linux offers greater customization options.</w:t>
        <w:br/>
        <w:t>6. Software Availability: Windows has a larger selection of commercial software.</w:t>
        <w:br/>
        <w:t>7. Hardware Compatibility: Windows supports a broader range of hardware out of the box.</w:t>
        <w:br/>
        <w:t>8. Community Support: Linux has strong community support and documentation.</w:t>
        <w:br/>
        <w:t>9. Performance: Linux can be more efficient and faster on older hardware.</w:t>
        <w:br/>
        <w:t>10. Use Cases: Linux is widely used for servers, while Windows dominates the desktop market.</w:t>
      </w:r>
    </w:p>
    <w:p>
      <w:pPr>
        <w:pStyle w:val="Heading2"/>
        <w:rPr>
          <w:sz w:val="34"/>
          <w:szCs w:val="34"/>
        </w:rPr>
      </w:pPr>
      <w:r>
        <w:rPr>
          <w:sz w:val="34"/>
          <w:szCs w:val="34"/>
        </w:rPr>
        <w:t>4. List down the various applications of Linux OS (where it is deployed).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Web Servers</w:t>
        <w:br/>
        <w:t>2. Database Servers</w:t>
        <w:br/>
        <w:t>3. Cloud Computing</w:t>
        <w:br/>
        <w:t>4. Embedded Systems</w:t>
        <w:br/>
        <w:t>5. Desktop Computers</w:t>
        <w:br/>
        <w:t>6. Development Environments</w:t>
        <w:br/>
        <w:t>7. Supercomputers</w:t>
        <w:br/>
        <w:t>8. Network Routers and Firewalls</w:t>
        <w:br/>
        <w:t>9. IoT Devices</w:t>
        <w:br/>
        <w:t>10. Mobile Devices (e.g., Android)</w:t>
      </w:r>
    </w:p>
    <w:p>
      <w:pPr>
        <w:pStyle w:val="Heading2"/>
        <w:rPr>
          <w:sz w:val="28"/>
          <w:szCs w:val="28"/>
        </w:rPr>
      </w:pPr>
      <w:r>
        <w:rPr>
          <w:sz w:val="34"/>
          <w:szCs w:val="34"/>
        </w:rPr>
        <w:t>5. Write about the file system of Linux OS. List the advantages and disadvantages of Linux OS</w:t>
      </w:r>
      <w:r>
        <w:rPr>
          <w:sz w:val="28"/>
          <w:szCs w:val="28"/>
        </w:rPr>
        <w:t>.</w:t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b/>
          <w:bCs/>
          <w:sz w:val="28"/>
          <w:szCs w:val="28"/>
        </w:rPr>
        <w:t>File System of Linux OS</w:t>
      </w:r>
      <w:r>
        <w:rPr>
          <w:sz w:val="28"/>
          <w:szCs w:val="28"/>
        </w:rPr>
        <w:t>:</w:t>
        <w:br/>
        <w:t>Linux uses various file systems such as ext3, ext4, XFS, Btrfs, and others, with ext4 being the most common. These file systems manage how data is stored and retrieved.</w:t>
        <w:br/>
        <w:br/>
      </w:r>
      <w:r>
        <w:rPr>
          <w:b/>
          <w:bCs/>
          <w:sz w:val="28"/>
          <w:szCs w:val="28"/>
        </w:rPr>
        <w:t>Advantages of Linux OS</w:t>
      </w:r>
      <w:r>
        <w:rPr>
          <w:sz w:val="28"/>
          <w:szCs w:val="28"/>
        </w:rPr>
        <w:t>:</w:t>
        <w:br/>
        <w:t>1. Free and Open Source</w:t>
        <w:br/>
        <w:t>2. Secure</w:t>
        <w:br/>
        <w:t>3. Stable and Reliable</w:t>
        <w:br/>
        <w:t>4. Flexible and Customizable</w:t>
        <w:br/>
        <w:t>5. Strong Community Support</w:t>
        <w:br/>
        <w:br/>
      </w:r>
      <w:r>
        <w:rPr>
          <w:b/>
          <w:bCs/>
          <w:sz w:val="28"/>
          <w:szCs w:val="28"/>
        </w:rPr>
        <w:t>Disadvantages of Linux OS</w:t>
      </w:r>
      <w:r>
        <w:rPr>
          <w:sz w:val="28"/>
          <w:szCs w:val="28"/>
        </w:rPr>
        <w:t>:</w:t>
        <w:br/>
        <w:t>1. Steeper Learning Curve</w:t>
        <w:br/>
        <w:t>2. Software Compatibility</w:t>
        <w:br/>
        <w:t>3. Hardware Compatibility</w:t>
        <w:br/>
        <w:t>4. Less User-Friendly for Beginners</w:t>
        <w:br/>
        <w:t>5. Limited Technical Support (for non-commercial versions)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Mangal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Mang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Mang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Mangal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Mangal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Mangal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Mangal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Mangal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Mangal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Mangal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Mang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Mang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Mangal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Mangal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Mangal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Mangal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Mangal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Mangal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Mangal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Mangal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Mangal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Mang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Mang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Mangal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Mangal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Mangal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6</Pages>
  <Words>454</Words>
  <Characters>2493</Characters>
  <CharactersWithSpaces>2943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2024-07-26T03:57:31Z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